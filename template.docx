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00B3C" w14:textId="6FD31EF4" w:rsidR="00663753" w:rsidRDefault="003A2EBA">
      <w:r>
        <w:t xml:space="preserve">XYZ </w:t>
      </w:r>
      <w:r w:rsidR="00000000">
        <w:t xml:space="preserve">Company </w:t>
      </w:r>
    </w:p>
    <w:p w14:paraId="10810F55" w14:textId="63DBA9C3" w:rsidR="00663753" w:rsidRDefault="00000000">
      <w:r>
        <w:t>Date: {Effective Date}</w:t>
      </w:r>
    </w:p>
    <w:p w14:paraId="4804F275" w14:textId="77777777" w:rsidR="005F7346" w:rsidRDefault="005F7346"/>
    <w:p w14:paraId="2790F50B" w14:textId="65BF18B2" w:rsidR="00663753" w:rsidRDefault="00000000">
      <w:r>
        <w:t>Subject: Salary Increment Notification</w:t>
      </w:r>
    </w:p>
    <w:p w14:paraId="046409F3" w14:textId="77777777" w:rsidR="003A2EBA" w:rsidRDefault="003A2EBA"/>
    <w:p w14:paraId="756435C6" w14:textId="1F0E5874" w:rsidR="00663753" w:rsidRDefault="00000000">
      <w:r>
        <w:t>Dear {Employee Name},</w:t>
      </w:r>
    </w:p>
    <w:p w14:paraId="206FF66D" w14:textId="77777777" w:rsidR="00663753" w:rsidRDefault="00000000" w:rsidP="003A2EBA">
      <w:pPr>
        <w:ind w:firstLine="720"/>
      </w:pPr>
      <w:r>
        <w:t>We are pleased to inform you that based on your excellent performance and dedication, you have been granted a salary increment of {Increment Percentage}. Your new salary will be {New Salary}, effective from {Effective Date}.</w:t>
      </w:r>
    </w:p>
    <w:p w14:paraId="704400E1" w14:textId="77777777" w:rsidR="00663753" w:rsidRDefault="00000000" w:rsidP="003A2EBA">
      <w:pPr>
        <w:ind w:firstLine="720"/>
      </w:pPr>
      <w:r>
        <w:t>We appreciate your contributions to the {Department} and look forward to your continued success in your role as {Position}.</w:t>
      </w:r>
    </w:p>
    <w:p w14:paraId="7BE2B04C" w14:textId="49D89F49" w:rsidR="00663753" w:rsidRDefault="00663753"/>
    <w:p w14:paraId="42924E6B" w14:textId="77777777" w:rsidR="00663753" w:rsidRDefault="00000000">
      <w:r>
        <w:t>Best regards,</w:t>
      </w:r>
    </w:p>
    <w:p w14:paraId="01D72DA0" w14:textId="77777777" w:rsidR="00663753" w:rsidRDefault="00000000">
      <w:r>
        <w:t>HR Department</w:t>
      </w:r>
    </w:p>
    <w:sectPr w:rsidR="006637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219421">
    <w:abstractNumId w:val="8"/>
  </w:num>
  <w:num w:numId="2" w16cid:durableId="1227491012">
    <w:abstractNumId w:val="6"/>
  </w:num>
  <w:num w:numId="3" w16cid:durableId="85197827">
    <w:abstractNumId w:val="5"/>
  </w:num>
  <w:num w:numId="4" w16cid:durableId="513034872">
    <w:abstractNumId w:val="4"/>
  </w:num>
  <w:num w:numId="5" w16cid:durableId="643316664">
    <w:abstractNumId w:val="7"/>
  </w:num>
  <w:num w:numId="6" w16cid:durableId="1536114969">
    <w:abstractNumId w:val="3"/>
  </w:num>
  <w:num w:numId="7" w16cid:durableId="530805549">
    <w:abstractNumId w:val="2"/>
  </w:num>
  <w:num w:numId="8" w16cid:durableId="1971275792">
    <w:abstractNumId w:val="1"/>
  </w:num>
  <w:num w:numId="9" w16cid:durableId="101241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EBA"/>
    <w:rsid w:val="005A2B6E"/>
    <w:rsid w:val="005F7346"/>
    <w:rsid w:val="006637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934026"/>
  <w14:defaultImageDpi w14:val="300"/>
  <w15:docId w15:val="{A1868072-DFF8-4AC2-8ADB-F39497A2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Shaikh Muzammil</cp:lastModifiedBy>
  <cp:revision>3</cp:revision>
  <dcterms:created xsi:type="dcterms:W3CDTF">2013-12-23T23:15:00Z</dcterms:created>
  <dcterms:modified xsi:type="dcterms:W3CDTF">2025-02-24T16:18:00Z</dcterms:modified>
  <cp:category/>
</cp:coreProperties>
</file>